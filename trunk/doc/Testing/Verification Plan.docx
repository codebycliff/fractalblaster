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F6" w:rsidRDefault="002D70F6">
      <w:pPr>
        <w:jc w:val="center"/>
      </w:pPr>
      <w:r>
        <w:rPr>
          <w:sz w:val="40"/>
          <w:szCs w:val="40"/>
        </w:rPr>
        <w:t>System Generation and Verification Plan for Fractal Blaster</w:t>
      </w:r>
    </w:p>
    <w:p w:rsidR="002D70F6" w:rsidRDefault="002D70F6">
      <w:pPr>
        <w:rPr>
          <w:sz w:val="40"/>
          <w:szCs w:val="40"/>
        </w:rPr>
      </w:pPr>
    </w:p>
    <w:p w:rsidR="002D70F6" w:rsidRDefault="002D70F6" w:rsidP="00714D43">
      <w:pPr>
        <w:pStyle w:val="FootnoteText"/>
        <w:rPr>
          <w:rFonts w:ascii="Arial" w:eastAsia="Cambria" w:hAnsi="Arial" w:cs="Arial"/>
          <w:b/>
          <w:color w:val="auto"/>
          <w:sz w:val="28"/>
        </w:rPr>
      </w:pPr>
      <w:r>
        <w:rPr>
          <w:sz w:val="24"/>
          <w:szCs w:val="24"/>
        </w:rPr>
        <w:t xml:space="preserve">Do we need an introduction? Probably. </w:t>
      </w:r>
      <w:r>
        <w:br w:type="page"/>
      </w:r>
      <w:r w:rsidR="00714D43" w:rsidRPr="00714D43">
        <w:rPr>
          <w:rFonts w:ascii="Arial" w:eastAsia="SimSun" w:hAnsi="Arial" w:cs="Arial"/>
          <w:b/>
          <w:color w:val="auto"/>
          <w:kern w:val="28"/>
          <w:sz w:val="28"/>
        </w:rPr>
        <w:lastRenderedPageBreak/>
        <w:t xml:space="preserve">System Generation &amp; </w:t>
      </w:r>
      <w:r w:rsidR="00714D43" w:rsidRPr="00714D43">
        <w:rPr>
          <w:rFonts w:ascii="Arial" w:eastAsia="Cambria" w:hAnsi="Arial" w:cs="Arial"/>
          <w:b/>
          <w:color w:val="auto"/>
          <w:sz w:val="28"/>
        </w:rPr>
        <w:t xml:space="preserve">Verification Plan for </w:t>
      </w:r>
      <w:r w:rsidR="00714D43">
        <w:rPr>
          <w:rFonts w:ascii="Arial" w:eastAsia="Cambria" w:hAnsi="Arial" w:cs="Arial"/>
          <w:b/>
          <w:color w:val="auto"/>
          <w:sz w:val="28"/>
        </w:rPr>
        <w:t>Fractal Blasters Media Player</w:t>
      </w:r>
    </w:p>
    <w:p w:rsidR="00714D43" w:rsidRDefault="00714D43" w:rsidP="00714D43">
      <w:pPr>
        <w:pStyle w:val="FootnoteText"/>
        <w:rPr>
          <w:rFonts w:ascii="Arial" w:eastAsia="Cambria" w:hAnsi="Arial" w:cs="Arial"/>
          <w:b/>
          <w:color w:val="auto"/>
          <w:sz w:val="28"/>
        </w:rPr>
      </w:pPr>
    </w:p>
    <w:p w:rsidR="00714D43" w:rsidRPr="00D309D2" w:rsidRDefault="00714D43" w:rsidP="00714D43">
      <w:pPr>
        <w:pStyle w:val="FootnoteText"/>
        <w:rPr>
          <w:rFonts w:eastAsia="Cambria"/>
          <w:b/>
          <w:color w:val="auto"/>
          <w:sz w:val="24"/>
          <w:szCs w:val="24"/>
        </w:rPr>
      </w:pPr>
      <w:r w:rsidRPr="00D309D2">
        <w:rPr>
          <w:rFonts w:eastAsia="Cambria"/>
          <w:b/>
          <w:color w:val="auto"/>
          <w:sz w:val="24"/>
          <w:szCs w:val="24"/>
        </w:rPr>
        <w:t>Team Name: Fractal Blasters (9)</w:t>
      </w:r>
    </w:p>
    <w:p w:rsidR="002D70F6" w:rsidRDefault="00714D43" w:rsidP="00D309D2">
      <w:pPr>
        <w:pStyle w:val="FootnoteText"/>
      </w:pPr>
      <w:r w:rsidRPr="00D309D2">
        <w:rPr>
          <w:rFonts w:eastAsia="Cambria"/>
          <w:b/>
          <w:color w:val="auto"/>
          <w:sz w:val="24"/>
          <w:szCs w:val="24"/>
        </w:rPr>
        <w:t>Authors: Marvin Toeung, David Koster, Greg Hanes, Keenan Lang, Cliff Braton</w:t>
      </w:r>
      <w:bookmarkStart w:id="0" w:name="id.2e08898281b6"/>
      <w:bookmarkEnd w:id="0"/>
    </w:p>
    <w:p w:rsidR="002D70F6" w:rsidRDefault="002D70F6">
      <w:pPr>
        <w:jc w:val="center"/>
        <w:rPr>
          <w:b/>
          <w:bCs/>
        </w:rPr>
      </w:pPr>
      <w:r>
        <w:rPr>
          <w:b/>
          <w:bCs/>
        </w:rPr>
        <w:t>Test Plan</w:t>
      </w:r>
    </w:p>
    <w:tbl>
      <w:tblPr>
        <w:tblW w:w="0" w:type="auto"/>
        <w:tblLook w:val="0000"/>
      </w:tblPr>
      <w:tblGrid>
        <w:gridCol w:w="1720"/>
        <w:gridCol w:w="1898"/>
        <w:gridCol w:w="1529"/>
        <w:gridCol w:w="2160"/>
        <w:gridCol w:w="2520"/>
        <w:gridCol w:w="1539"/>
        <w:gridCol w:w="1520"/>
      </w:tblGrid>
      <w:tr w:rsidR="002D70F6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pPr>
              <w:jc w:val="center"/>
            </w:pPr>
            <w:r>
              <w:rPr>
                <w:b/>
                <w:bCs/>
              </w:rPr>
              <w:t>Capability to be tested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pPr>
              <w:jc w:val="center"/>
            </w:pPr>
            <w:r>
              <w:rPr>
                <w:b/>
                <w:bCs/>
              </w:rPr>
              <w:t>Commonalities &amp; Variabilities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pPr>
              <w:jc w:val="center"/>
            </w:pPr>
            <w:r>
              <w:rPr>
                <w:b/>
                <w:bCs/>
              </w:rPr>
              <w:t>Tester(s)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pPr>
              <w:jc w:val="center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pPr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 w:rsidP="00714D43">
            <w:pPr>
              <w:jc w:val="center"/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pPr>
              <w:jc w:val="center"/>
            </w:pPr>
            <w:r>
              <w:rPr>
                <w:b/>
                <w:bCs/>
              </w:rPr>
              <w:t>Completion Date</w:t>
            </w:r>
          </w:p>
        </w:tc>
      </w:tr>
      <w:tr w:rsidR="00714D43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>
            <w:pPr>
              <w:jc w:val="center"/>
              <w:rPr>
                <w:bCs/>
              </w:rPr>
            </w:pPr>
            <w:r w:rsidRPr="00714D43">
              <w:rPr>
                <w:bCs/>
              </w:rPr>
              <w:t>Product Line Generator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All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Marvin Toeung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All code compiles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 w:rsidP="00D309D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No Delay Loaded DLL </w:t>
            </w:r>
            <w:r w:rsidR="00D309D2">
              <w:rPr>
                <w:bCs/>
              </w:rPr>
              <w:t>e</w:t>
            </w:r>
            <w:r>
              <w:rPr>
                <w:bCs/>
              </w:rPr>
              <w:t>rorrs</w:t>
            </w:r>
            <w:r w:rsidR="00D309D2">
              <w:rPr>
                <w:bCs/>
              </w:rPr>
              <w:t>, Only selected features present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TC1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714D43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P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Audio Decoding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C1, V1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David Koster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5A2DA6" w:rsidP="00714D43">
            <w:pPr>
              <w:jc w:val="center"/>
              <w:rPr>
                <w:bCs/>
              </w:rPr>
            </w:pPr>
            <w:r>
              <w:rPr>
                <w:bCs/>
              </w:rPr>
              <w:t>Decoder library present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PCM data representing the contents of the audio file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TC2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714D43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714D43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B238DF">
            <w:pPr>
              <w:jc w:val="center"/>
              <w:rPr>
                <w:bCs/>
              </w:rPr>
            </w:pPr>
            <w:r>
              <w:rPr>
                <w:bCs/>
              </w:rPr>
              <w:t>Audio Playback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B238DF">
            <w:pPr>
              <w:jc w:val="center"/>
              <w:rPr>
                <w:bCs/>
              </w:rPr>
            </w:pPr>
            <w:r>
              <w:rPr>
                <w:bCs/>
              </w:rPr>
              <w:t>C2, C4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6B3746">
            <w:pPr>
              <w:jc w:val="center"/>
              <w:rPr>
                <w:bCs/>
              </w:rPr>
            </w:pPr>
            <w:r>
              <w:rPr>
                <w:bCs/>
              </w:rPr>
              <w:t>Marvin Toeung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5A2DA6" w:rsidP="00714D43">
            <w:pPr>
              <w:jc w:val="center"/>
              <w:rPr>
                <w:bCs/>
              </w:rPr>
            </w:pPr>
            <w:r>
              <w:rPr>
                <w:bCs/>
              </w:rPr>
              <w:t>Output library present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Sound from speakers corresponding to audio file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TC3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14D43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A2DA6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Metadata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C6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Marvin Toeung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 w:rsidP="00714D43">
            <w:pPr>
              <w:jc w:val="center"/>
              <w:rPr>
                <w:bCs/>
              </w:rPr>
            </w:pPr>
            <w:r>
              <w:rPr>
                <w:bCs/>
              </w:rPr>
              <w:t>Metadata library present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 w:rsidP="005A2DA6">
            <w:pPr>
              <w:jc w:val="center"/>
              <w:rPr>
                <w:bCs/>
              </w:rPr>
            </w:pPr>
            <w:r>
              <w:rPr>
                <w:bCs/>
              </w:rPr>
              <w:t>Library prints all ID3 tag data for input fie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TC4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A2DA6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Playlist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V3, V6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Marvin Toeung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 w:rsidP="00714D43">
            <w:pPr>
              <w:jc w:val="center"/>
              <w:rPr>
                <w:bCs/>
              </w:rPr>
            </w:pPr>
            <w:r>
              <w:rPr>
                <w:bCs/>
              </w:rPr>
              <w:t>Playlist library(s) present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 w:rsidP="005A2DA6">
            <w:pPr>
              <w:jc w:val="center"/>
              <w:rPr>
                <w:bCs/>
              </w:rPr>
            </w:pPr>
            <w:r>
              <w:rPr>
                <w:bCs/>
              </w:rPr>
              <w:t>Playlist window appears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TC5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A2DA6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Media Library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C6, V2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Keenan Lang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 w:rsidP="00714D43">
            <w:pPr>
              <w:jc w:val="center"/>
              <w:rPr>
                <w:bCs/>
              </w:rPr>
            </w:pPr>
            <w:r>
              <w:rPr>
                <w:bCs/>
              </w:rPr>
              <w:t>Media library library present, Metadata works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 w:rsidP="005A2DA6">
            <w:pPr>
              <w:jc w:val="center"/>
              <w:rPr>
                <w:bCs/>
              </w:rPr>
            </w:pPr>
            <w:r>
              <w:rPr>
                <w:bCs/>
              </w:rPr>
              <w:t>Library appears, is sortable, allows selecting files to play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TC6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A2DA6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Audio Effects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>
            <w:pPr>
              <w:jc w:val="center"/>
              <w:rPr>
                <w:bCs/>
              </w:rPr>
            </w:pPr>
            <w:r>
              <w:rPr>
                <w:bCs/>
              </w:rPr>
              <w:t>Marvin Toeung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A2DA6" w:rsidP="005A2DA6">
            <w:pPr>
              <w:jc w:val="center"/>
              <w:rPr>
                <w:bCs/>
              </w:rPr>
            </w:pPr>
            <w:r>
              <w:rPr>
                <w:bCs/>
              </w:rPr>
              <w:t>Effects library(s) present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Audio played back is different according to the description of the plugin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TC7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A2DA6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80557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UI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C2, C3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6B3746">
            <w:pPr>
              <w:jc w:val="center"/>
              <w:rPr>
                <w:bCs/>
              </w:rPr>
            </w:pPr>
            <w:r>
              <w:rPr>
                <w:bCs/>
              </w:rPr>
              <w:t>Marvin Toeung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All base plugins present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Buttons control playback, menus operate properly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TC8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80557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80557">
            <w:pPr>
              <w:jc w:val="center"/>
              <w:rPr>
                <w:bCs/>
              </w:rPr>
            </w:pPr>
            <w:r>
              <w:rPr>
                <w:bCs/>
              </w:rPr>
              <w:t>Visualization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V4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Greg Hanes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Core functionality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Visual that changes with audio input data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TC9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80557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80557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Dynamic Plugin Loading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All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Cliff Braton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None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Functionality is added by placing plugins in proper location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TC10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April 1</w:t>
            </w:r>
          </w:p>
        </w:tc>
      </w:tr>
      <w:tr w:rsidR="00580557">
        <w:tblPrEx>
          <w:tblCellMar>
            <w:top w:w="0" w:type="dxa"/>
            <w:bottom w:w="0" w:type="dxa"/>
          </w:tblCellMar>
        </w:tblPrEx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80557">
            <w:pPr>
              <w:jc w:val="center"/>
              <w:rPr>
                <w:bCs/>
              </w:rPr>
            </w:pPr>
            <w:r>
              <w:rPr>
                <w:bCs/>
              </w:rPr>
              <w:t>Endurance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All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Marvin Toeung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>All Prior Tests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 w:rsidP="005A2DA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Program </w:t>
            </w:r>
            <w:r w:rsidR="00AC2CA3">
              <w:rPr>
                <w:bCs/>
              </w:rPr>
              <w:t>functions</w:t>
            </w:r>
            <w:r>
              <w:rPr>
                <w:bCs/>
              </w:rPr>
              <w:t xml:space="preserve"> for extended period of time without crashing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580557">
            <w:pPr>
              <w:jc w:val="center"/>
              <w:rPr>
                <w:bCs/>
              </w:rPr>
            </w:pPr>
            <w:r>
              <w:rPr>
                <w:bCs/>
              </w:rPr>
              <w:t>TC11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0557" w:rsidRDefault="00AC2CA3">
            <w:pPr>
              <w:jc w:val="center"/>
              <w:rPr>
                <w:bCs/>
              </w:rPr>
            </w:pPr>
            <w:r>
              <w:rPr>
                <w:bCs/>
              </w:rPr>
              <w:t>May 1</w:t>
            </w:r>
          </w:p>
        </w:tc>
      </w:tr>
    </w:tbl>
    <w:p w:rsidR="002D70F6" w:rsidRDefault="002D70F6">
      <w:pPr>
        <w:jc w:val="center"/>
      </w:pPr>
      <w:r>
        <w:br w:type="page"/>
      </w:r>
    </w:p>
    <w:p w:rsidR="002D70F6" w:rsidRPr="006B3746" w:rsidRDefault="002D70F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6B3746">
        <w:rPr>
          <w:rFonts w:ascii="Arial" w:hAnsi="Arial" w:cs="Arial"/>
          <w:b/>
          <w:bCs/>
          <w:sz w:val="36"/>
          <w:szCs w:val="36"/>
        </w:rPr>
        <w:lastRenderedPageBreak/>
        <w:t>Test Cases</w:t>
      </w:r>
    </w:p>
    <w:p w:rsidR="006B3746" w:rsidRDefault="006B3746">
      <w:pPr>
        <w:jc w:val="center"/>
        <w:rPr>
          <w:b/>
          <w:bCs/>
        </w:rPr>
      </w:pPr>
    </w:p>
    <w:p w:rsidR="002D70F6" w:rsidRDefault="00D309D2" w:rsidP="00D309D2">
      <w:pPr>
        <w:pStyle w:val="Heading1"/>
        <w:tabs>
          <w:tab w:val="num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Test Case 1: Product Line Generator Test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2D70F6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r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r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r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r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70F6" w:rsidRDefault="002D70F6">
            <w:r>
              <w:t>Setup</w:t>
            </w:r>
          </w:p>
        </w:tc>
      </w:tr>
      <w:tr w:rsidR="006B3746" w:rsidTr="002D70F6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3B0620">
            <w:r>
              <w:t>Select Product Model to test (will repeat for each)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Pr="006B3746" w:rsidRDefault="006B3746" w:rsidP="006B3746">
            <w:pPr>
              <w:tabs>
                <w:tab w:val="left" w:pos="990"/>
              </w:tabs>
            </w:pPr>
            <w:r>
              <w:t>Each of the product models available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6B3746">
            <w:r>
              <w:t>NA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Start “Product Generator” application</w:t>
            </w:r>
          </w:p>
        </w:tc>
      </w:tr>
      <w:tr w:rsidR="006B3746" w:rsidTr="002D70F6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Generate Product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NA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Product with selected functionality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/>
        </w:tc>
      </w:tr>
      <w:tr w:rsidR="006B3746" w:rsidTr="002D70F6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Perform TC2-TC11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See individual test case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>
            <w:r>
              <w:t>Product passes all test cases as expected for its feature set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/>
        </w:tc>
      </w:tr>
    </w:tbl>
    <w:p w:rsidR="002D70F6" w:rsidRDefault="002D70F6">
      <w:pPr>
        <w:rPr>
          <w:rFonts w:ascii="Arial" w:eastAsia="Arial" w:hAnsi="Arial" w:cs="Arial"/>
          <w:b/>
          <w:bCs/>
          <w:sz w:val="32"/>
          <w:szCs w:val="32"/>
        </w:rPr>
      </w:pPr>
    </w:p>
    <w:p w:rsidR="006B3746" w:rsidRDefault="006B3746" w:rsidP="006B3746">
      <w:pPr>
        <w:pStyle w:val="Heading1"/>
        <w:tabs>
          <w:tab w:val="num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Test Case 2: </w:t>
      </w:r>
      <w:r w:rsidR="00935D16">
        <w:rPr>
          <w:sz w:val="24"/>
          <w:szCs w:val="24"/>
        </w:rPr>
        <w:t>Audio Decoding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6B3746" w:rsidTr="002D70F6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Setup</w:t>
            </w:r>
          </w:p>
        </w:tc>
      </w:tr>
      <w:tr w:rsidR="006B3746" w:rsidTr="002D70F6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>Load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Pr="006B3746" w:rsidRDefault="00935D16" w:rsidP="002D70F6">
            <w:pPr>
              <w:tabs>
                <w:tab w:val="left" w:pos="990"/>
              </w:tabs>
            </w:pPr>
            <w:r>
              <w:t>Open any suitable audio file (mp3, m4a, etc)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 xml:space="preserve">Decoder initializes 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>Start core media player application</w:t>
            </w:r>
          </w:p>
        </w:tc>
      </w:tr>
      <w:tr w:rsidR="006B3746" w:rsidTr="002D70F6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>Play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>Play Button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>MemoryStream fills with PCM data corresponding to the audio in the file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/>
        </w:tc>
      </w:tr>
      <w:tr w:rsidR="006B3746" w:rsidTr="002D70F6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>
            <w:r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>Seek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935D16" w:rsidP="002D70F6">
            <w:r>
              <w:t>Stop Button Event, Play Button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2A4DF7" w:rsidP="002A4DF7">
            <w:r>
              <w:t>MemoryS</w:t>
            </w:r>
            <w:r w:rsidR="00935D16">
              <w:t>tream fills with the same data as Step 2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B3746" w:rsidRDefault="006B3746" w:rsidP="002D70F6"/>
        </w:tc>
      </w:tr>
    </w:tbl>
    <w:p w:rsidR="006B3746" w:rsidRDefault="006B3746"/>
    <w:p w:rsidR="00C80AB2" w:rsidRDefault="00C80AB2" w:rsidP="00C80AB2">
      <w:pPr>
        <w:pStyle w:val="Heading1"/>
        <w:tabs>
          <w:tab w:val="num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Test Case 3: Audio Playback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C80AB2" w:rsidTr="00DE00AD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Setup</w:t>
            </w:r>
          </w:p>
        </w:tc>
      </w:tr>
      <w:tr w:rsidR="00C80AB2" w:rsidTr="00DE00AD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Load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Pr="006B3746" w:rsidRDefault="00C80AB2" w:rsidP="00DE00AD">
            <w:pPr>
              <w:tabs>
                <w:tab w:val="left" w:pos="990"/>
              </w:tabs>
            </w:pPr>
            <w:r>
              <w:t>Open any suitable audio file (mp3, m4a, etc)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 xml:space="preserve">Output device initializes 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Start core media player application</w:t>
            </w:r>
          </w:p>
        </w:tc>
      </w:tr>
      <w:tr w:rsidR="00C80AB2" w:rsidTr="00DE00AD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Play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Play Button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 xml:space="preserve">Audio comes out through </w:t>
            </w:r>
            <w:r>
              <w:lastRenderedPageBreak/>
              <w:t>default audio device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/>
        </w:tc>
      </w:tr>
      <w:tr w:rsidR="00C80AB2" w:rsidTr="003A45B7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lastRenderedPageBreak/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Seek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>
            <w:r>
              <w:t>Stop Button Event, Play Button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384958" w:rsidP="002A4DF7">
            <w:r>
              <w:t>The same audio plays back through the default audio device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0AB2" w:rsidRDefault="00C80AB2" w:rsidP="00DE00AD"/>
        </w:tc>
      </w:tr>
      <w:tr w:rsidR="003A45B7" w:rsidTr="003A45B7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4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Pause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Pause Button Event, Play Button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2A4DF7">
            <w:r>
              <w:t>The audio playback stops, and resumes when play is pressed</w:t>
            </w:r>
          </w:p>
        </w:tc>
        <w:tc>
          <w:tcPr>
            <w:tcW w:w="1625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/>
        </w:tc>
      </w:tr>
      <w:tr w:rsidR="003A45B7" w:rsidTr="003A45B7">
        <w:tblPrEx>
          <w:tblCellMar>
            <w:top w:w="0" w:type="dxa"/>
            <w:bottom w:w="0" w:type="dxa"/>
          </w:tblCellMar>
        </w:tblPrEx>
        <w:tc>
          <w:tcPr>
            <w:tcW w:w="11845" w:type="dxa"/>
            <w:gridSpan w:val="5"/>
            <w:tcBorders>
              <w:top w:val="single" w:sz="8" w:space="0" w:color="000000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/>
        </w:tc>
      </w:tr>
    </w:tbl>
    <w:p w:rsidR="00C80AB2" w:rsidRDefault="00C80AB2"/>
    <w:p w:rsidR="003A45B7" w:rsidRDefault="003A45B7" w:rsidP="003A45B7">
      <w:pPr>
        <w:pStyle w:val="Heading1"/>
        <w:tabs>
          <w:tab w:val="num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Test Case 4: Metdata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3A45B7" w:rsidTr="00DE00AD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A45B7" w:rsidRDefault="003A45B7" w:rsidP="00DE00AD">
            <w:r>
              <w:t>Setup</w:t>
            </w:r>
          </w:p>
        </w:tc>
      </w:tr>
      <w:tr w:rsidR="00CE3AF4" w:rsidTr="00D84221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3AF4" w:rsidRDefault="00CE3AF4" w:rsidP="00DE00AD">
            <w:r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3AF4" w:rsidRDefault="00CE3AF4" w:rsidP="00DE00AD">
            <w:r>
              <w:t>Load Audio File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3AF4" w:rsidRPr="006B3746" w:rsidRDefault="00D84221" w:rsidP="00DE00AD">
            <w:pPr>
              <w:tabs>
                <w:tab w:val="left" w:pos="990"/>
              </w:tabs>
            </w:pPr>
            <w:r>
              <w:t>Open a file supported by the current product model (see TC1)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3AF4" w:rsidRDefault="00D84221" w:rsidP="00DE00AD">
            <w:r>
              <w:t>File loads and all metadata is displayed on screen (Metadata struct can also be checked)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E3AF4" w:rsidRDefault="00CE3AF4" w:rsidP="00DE00AD">
            <w:r w:rsidRPr="00CE3AF4">
              <w:t>Start core media player application</w:t>
            </w:r>
          </w:p>
        </w:tc>
      </w:tr>
      <w:tr w:rsidR="00D84221" w:rsidTr="00D84221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DE00AD">
            <w:r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DE00AD">
            <w:r>
              <w:t>Repeat for each supported file type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DE00AD">
            <w:pPr>
              <w:tabs>
                <w:tab w:val="left" w:pos="990"/>
              </w:tabs>
            </w:pP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DE00AD"/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Pr="00CE3AF4" w:rsidRDefault="00D84221" w:rsidP="00DE00AD"/>
        </w:tc>
      </w:tr>
    </w:tbl>
    <w:p w:rsidR="002A4DF7" w:rsidRDefault="002A4DF7"/>
    <w:p w:rsidR="008B6F1F" w:rsidRDefault="008B6F1F"/>
    <w:p w:rsidR="008B6F1F" w:rsidRDefault="008B6F1F"/>
    <w:p w:rsidR="00D84221" w:rsidRDefault="00D84221" w:rsidP="00D84221">
      <w:pPr>
        <w:pStyle w:val="Heading1"/>
        <w:tabs>
          <w:tab w:val="num" w:pos="36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Test Case </w:t>
      </w:r>
      <w:r w:rsidR="008B6F1F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8B6F1F">
        <w:rPr>
          <w:sz w:val="24"/>
          <w:szCs w:val="24"/>
        </w:rPr>
        <w:t>Playlist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D84221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>
            <w:r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>
            <w:r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>
            <w:r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>
            <w:r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>
            <w:r>
              <w:t>Setup</w:t>
            </w:r>
          </w:p>
        </w:tc>
      </w:tr>
      <w:tr w:rsidR="00D84221" w:rsidTr="00693A5A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Open Playlist Window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Pr="006B3746" w:rsidRDefault="00D84221" w:rsidP="00693A5A">
            <w:pPr>
              <w:tabs>
                <w:tab w:val="left" w:pos="990"/>
              </w:tabs>
            </w:pP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Playlist UI Window(s) display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Start core media player application</w:t>
            </w:r>
          </w:p>
        </w:tc>
      </w:tr>
      <w:tr w:rsidR="00D84221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Add Media To Playlist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Selected support media types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Metadata from media appears in the playlist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/>
        </w:tc>
      </w:tr>
      <w:tr w:rsidR="00D84221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Play Media from Playlist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Double click item in playlist/select and generate a Play Button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Selected item begins playing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/>
        </w:tc>
      </w:tr>
      <w:tr w:rsidR="00D84221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lastRenderedPageBreak/>
              <w:t>4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Next/Previous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Next Song Event and Previous Song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8B6F1F" w:rsidP="00693A5A">
            <w:r>
              <w:t>Playlist switches playing song to previous/next song based on button event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84221" w:rsidRDefault="00D84221" w:rsidP="00693A5A"/>
        </w:tc>
      </w:tr>
      <w:tr w:rsidR="008B6F1F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B6F1F" w:rsidRDefault="008B6F1F" w:rsidP="00693A5A">
            <w:r>
              <w:t>5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B6F1F" w:rsidRDefault="008B6F1F" w:rsidP="00693A5A">
            <w:r>
              <w:t>Repeat/Shuffle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B6F1F" w:rsidRDefault="008B6F1F" w:rsidP="00693A5A">
            <w:r>
              <w:t>Series of Next Song Events OR time lapse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B6F1F" w:rsidRDefault="008B6F1F" w:rsidP="00693A5A">
            <w:r>
              <w:t>Playlist follows the flow dictated by selected options</w:t>
            </w:r>
          </w:p>
        </w:tc>
        <w:tc>
          <w:tcPr>
            <w:tcW w:w="1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B6F1F" w:rsidRDefault="008B6F1F" w:rsidP="00693A5A"/>
        </w:tc>
      </w:tr>
    </w:tbl>
    <w:p w:rsidR="00D84221" w:rsidRDefault="00D84221" w:rsidP="00D84221"/>
    <w:p w:rsidR="00E80F8C" w:rsidRPr="00E80F8C" w:rsidRDefault="00E80F8C" w:rsidP="00E80F8C">
      <w:pPr>
        <w:tabs>
          <w:tab w:val="num" w:pos="360"/>
        </w:tabs>
        <w:ind w:left="432" w:hanging="432"/>
        <w:outlineLvl w:val="0"/>
        <w:rPr>
          <w:rFonts w:ascii="Arial" w:eastAsia="Arial" w:hAnsi="Arial" w:cs="Arial"/>
          <w:b/>
          <w:bCs/>
        </w:rPr>
      </w:pPr>
      <w:r w:rsidRPr="00E80F8C">
        <w:rPr>
          <w:rFonts w:ascii="Arial" w:eastAsia="Arial" w:hAnsi="Arial" w:cs="Arial"/>
          <w:b/>
          <w:bCs/>
        </w:rPr>
        <w:t xml:space="preserve">Test Case </w:t>
      </w:r>
      <w:r>
        <w:rPr>
          <w:rFonts w:ascii="Arial" w:eastAsia="Arial" w:hAnsi="Arial" w:cs="Arial"/>
          <w:b/>
          <w:bCs/>
        </w:rPr>
        <w:t>6</w:t>
      </w:r>
      <w:r w:rsidRPr="00E80F8C">
        <w:rPr>
          <w:rFonts w:ascii="Arial" w:eastAsia="Arial" w:hAnsi="Arial" w:cs="Arial"/>
          <w:b/>
          <w:bCs/>
        </w:rPr>
        <w:t xml:space="preserve">: </w:t>
      </w:r>
      <w:r>
        <w:rPr>
          <w:rFonts w:ascii="Arial" w:eastAsia="Arial" w:hAnsi="Arial" w:cs="Arial"/>
          <w:b/>
          <w:bCs/>
        </w:rPr>
        <w:t>Media Library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E80F8C" w:rsidRPr="00E80F8C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Setup</w:t>
            </w:r>
          </w:p>
        </w:tc>
      </w:tr>
      <w:tr w:rsidR="00E80F8C" w:rsidRPr="00E80F8C" w:rsidTr="00693A5A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Open Media Library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pPr>
              <w:tabs>
                <w:tab w:val="left" w:pos="990"/>
              </w:tabs>
            </w:pPr>
            <w:r>
              <w:t>Open Media Library from plugins list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Media Library UI Window appears, begins scan for media files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Start core media player application</w:t>
            </w:r>
          </w:p>
        </w:tc>
      </w:tr>
      <w:tr w:rsidR="00E80F8C" w:rsidRPr="00E80F8C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Media Library Populates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/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Library fills itself with data based on scanned media files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/>
        </w:tc>
      </w:tr>
      <w:tr w:rsidR="00E80F8C" w:rsidRPr="00E80F8C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Build Playlist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Click Events / Drag Events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The selected songs are added to the Playlist Window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/>
        </w:tc>
      </w:tr>
      <w:tr w:rsidR="00E80F8C" w:rsidRPr="00E80F8C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4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Media Library Load (with database in place)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Close Library, Reopen Library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>
              <w:t>Library does not scan for media files and still display the same content as in Step 2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/>
        </w:tc>
      </w:tr>
    </w:tbl>
    <w:p w:rsidR="00E80F8C" w:rsidRPr="00E80F8C" w:rsidRDefault="00E80F8C" w:rsidP="00E80F8C"/>
    <w:p w:rsidR="00E80F8C" w:rsidRPr="00E80F8C" w:rsidRDefault="00E80F8C" w:rsidP="00E80F8C">
      <w:pPr>
        <w:tabs>
          <w:tab w:val="num" w:pos="360"/>
        </w:tabs>
        <w:ind w:left="432" w:hanging="432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Test Case 7</w:t>
      </w:r>
      <w:r w:rsidRPr="00E80F8C">
        <w:rPr>
          <w:rFonts w:ascii="Arial" w:eastAsia="Arial" w:hAnsi="Arial" w:cs="Arial"/>
          <w:b/>
          <w:bCs/>
        </w:rPr>
        <w:t xml:space="preserve">: </w:t>
      </w:r>
      <w:r>
        <w:rPr>
          <w:rFonts w:ascii="Arial" w:eastAsia="Arial" w:hAnsi="Arial" w:cs="Arial"/>
          <w:b/>
          <w:bCs/>
        </w:rPr>
        <w:t>Audio Effects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/>
      </w:tblPr>
      <w:tblGrid>
        <w:gridCol w:w="874"/>
        <w:gridCol w:w="2675"/>
        <w:gridCol w:w="4004"/>
        <w:gridCol w:w="2667"/>
        <w:gridCol w:w="1625"/>
      </w:tblGrid>
      <w:tr w:rsidR="00E80F8C" w:rsidRPr="00E80F8C" w:rsidTr="001C4407">
        <w:tblPrEx>
          <w:tblCellMar>
            <w:top w:w="0" w:type="dxa"/>
            <w:bottom w:w="0" w:type="dxa"/>
          </w:tblCellMar>
        </w:tblPrEx>
        <w:tc>
          <w:tcPr>
            <w:tcW w:w="8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Step</w:t>
            </w:r>
          </w:p>
        </w:tc>
        <w:tc>
          <w:tcPr>
            <w:tcW w:w="2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Description</w:t>
            </w:r>
          </w:p>
        </w:tc>
        <w:tc>
          <w:tcPr>
            <w:tcW w:w="40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Input Type/Value</w:t>
            </w:r>
          </w:p>
        </w:tc>
        <w:tc>
          <w:tcPr>
            <w:tcW w:w="26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Expected Results</w:t>
            </w:r>
          </w:p>
        </w:tc>
        <w:tc>
          <w:tcPr>
            <w:tcW w:w="16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Setup</w:t>
            </w:r>
          </w:p>
        </w:tc>
      </w:tr>
      <w:tr w:rsidR="00E80F8C" w:rsidRPr="00E80F8C" w:rsidTr="001C4407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1</w:t>
            </w:r>
          </w:p>
        </w:tc>
        <w:tc>
          <w:tcPr>
            <w:tcW w:w="2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Load Audio File</w:t>
            </w:r>
          </w:p>
        </w:tc>
        <w:tc>
          <w:tcPr>
            <w:tcW w:w="40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pPr>
              <w:tabs>
                <w:tab w:val="left" w:pos="990"/>
              </w:tabs>
            </w:pPr>
            <w:r w:rsidRPr="00E80F8C">
              <w:t>Open any suitable audio file (mp3, m4a, etc)</w:t>
            </w:r>
          </w:p>
        </w:tc>
        <w:tc>
          <w:tcPr>
            <w:tcW w:w="26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F26FCF" w:rsidP="00E80F8C">
            <w:r>
              <w:t>Plugin does not throw exception</w:t>
            </w:r>
          </w:p>
        </w:tc>
        <w:tc>
          <w:tcPr>
            <w:tcW w:w="162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Start core media player application</w:t>
            </w:r>
          </w:p>
        </w:tc>
      </w:tr>
      <w:tr w:rsidR="00E80F8C" w:rsidRPr="00E80F8C" w:rsidTr="001C4407">
        <w:tblPrEx>
          <w:tblCellMar>
            <w:top w:w="0" w:type="dxa"/>
            <w:bottom w:w="0" w:type="dxa"/>
          </w:tblCellMar>
        </w:tblPrEx>
        <w:tc>
          <w:tcPr>
            <w:tcW w:w="8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2</w:t>
            </w:r>
          </w:p>
        </w:tc>
        <w:tc>
          <w:tcPr>
            <w:tcW w:w="2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Play Audio File</w:t>
            </w:r>
          </w:p>
        </w:tc>
        <w:tc>
          <w:tcPr>
            <w:tcW w:w="40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Play Button Event</w:t>
            </w:r>
          </w:p>
        </w:tc>
        <w:tc>
          <w:tcPr>
            <w:tcW w:w="26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>
            <w:r w:rsidRPr="00E80F8C">
              <w:t>Audio comes out through default audio device</w:t>
            </w:r>
            <w:r w:rsidR="00F26FCF">
              <w:t xml:space="preserve"> with </w:t>
            </w:r>
            <w:r w:rsidR="00F26FCF">
              <w:lastRenderedPageBreak/>
              <w:t>the effect of this plugin added</w:t>
            </w:r>
          </w:p>
        </w:tc>
        <w:tc>
          <w:tcPr>
            <w:tcW w:w="162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80F8C" w:rsidRPr="00E80F8C" w:rsidRDefault="00E80F8C" w:rsidP="00E80F8C"/>
        </w:tc>
      </w:tr>
    </w:tbl>
    <w:p w:rsidR="00D84221" w:rsidRDefault="00D84221"/>
    <w:p w:rsidR="001C4407" w:rsidRPr="001C4407" w:rsidRDefault="001C4407" w:rsidP="001C4407">
      <w:pPr>
        <w:tabs>
          <w:tab w:val="num" w:pos="360"/>
        </w:tabs>
        <w:ind w:left="432" w:hanging="432"/>
        <w:outlineLvl w:val="0"/>
        <w:rPr>
          <w:rFonts w:ascii="Arial" w:eastAsia="Arial" w:hAnsi="Arial" w:cs="Arial"/>
          <w:b/>
          <w:bCs/>
        </w:rPr>
      </w:pPr>
      <w:r w:rsidRPr="001C4407">
        <w:rPr>
          <w:rFonts w:ascii="Arial" w:eastAsia="Arial" w:hAnsi="Arial" w:cs="Arial"/>
          <w:b/>
          <w:bCs/>
        </w:rPr>
        <w:t xml:space="preserve">Test Case </w:t>
      </w:r>
      <w:r>
        <w:rPr>
          <w:rFonts w:ascii="Arial" w:eastAsia="Arial" w:hAnsi="Arial" w:cs="Arial"/>
          <w:b/>
          <w:bCs/>
        </w:rPr>
        <w:t>8</w:t>
      </w:r>
      <w:r w:rsidRPr="001C4407">
        <w:rPr>
          <w:rFonts w:ascii="Arial" w:eastAsia="Arial" w:hAnsi="Arial" w:cs="Arial"/>
          <w:b/>
          <w:bCs/>
        </w:rPr>
        <w:t xml:space="preserve">: </w:t>
      </w:r>
      <w:r>
        <w:rPr>
          <w:rFonts w:ascii="Arial" w:eastAsia="Arial" w:hAnsi="Arial" w:cs="Arial"/>
          <w:b/>
          <w:bCs/>
        </w:rPr>
        <w:t>User Interface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1C4407" w:rsidRPr="001C4407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4407" w:rsidRPr="001C4407" w:rsidRDefault="001C4407" w:rsidP="001C4407">
            <w:r w:rsidRPr="001C4407"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4407" w:rsidRPr="001C4407" w:rsidRDefault="001C4407" w:rsidP="001C4407">
            <w:r w:rsidRPr="001C4407"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4407" w:rsidRPr="001C4407" w:rsidRDefault="001C4407" w:rsidP="001C4407">
            <w:r w:rsidRPr="001C4407"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4407" w:rsidRPr="001C4407" w:rsidRDefault="001C4407" w:rsidP="001C4407">
            <w:r w:rsidRPr="001C4407"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C4407" w:rsidRPr="001C4407" w:rsidRDefault="001C4407" w:rsidP="001C4407">
            <w:r w:rsidRPr="001C4407">
              <w:t>Setup</w:t>
            </w:r>
          </w:p>
        </w:tc>
      </w:tr>
      <w:tr w:rsidR="00EA6C3B" w:rsidRPr="001C4407" w:rsidTr="00693A5A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 w:rsidRPr="001C4407"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Start main program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pPr>
              <w:tabs>
                <w:tab w:val="left" w:pos="990"/>
              </w:tabs>
            </w:pPr>
            <w:r>
              <w:t>Double click main executable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704BA3" w:rsidRDefault="00EA6C3B" w:rsidP="00704BA3">
            <w:r>
              <w:t>Main program window opens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NA</w:t>
            </w:r>
          </w:p>
        </w:tc>
      </w:tr>
      <w:tr w:rsidR="00EA6C3B" w:rsidRPr="001C4407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 w:rsidRPr="001C4407"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Select each menu option in sequence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Single Click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Menu Option description is followed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/>
        </w:tc>
      </w:tr>
      <w:tr w:rsidR="00EA6C3B" w:rsidRPr="001C4407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 w:rsidRPr="001C4407"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Repeat Step 2 until all menu options have been tested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/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/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/>
        </w:tc>
      </w:tr>
      <w:tr w:rsidR="00EA6C3B" w:rsidRPr="001C4407" w:rsidTr="005E588C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 w:rsidRPr="001C4407">
              <w:t>4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Press each button without loading any media files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Single Click Event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No exceptions occur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/>
        </w:tc>
      </w:tr>
      <w:tr w:rsidR="00EA6C3B" w:rsidRPr="001C4407" w:rsidTr="00704BA3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>
            <w:r>
              <w:t>5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Default="00EA6C3B" w:rsidP="001C4407">
            <w:r>
              <w:t>Repeat Step 4 until all buttons have been pressed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Default="00EA6C3B" w:rsidP="001C4407"/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Default="00EA6C3B" w:rsidP="001C4407"/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A6C3B" w:rsidRPr="001C4407" w:rsidRDefault="00EA6C3B" w:rsidP="001C4407"/>
        </w:tc>
      </w:tr>
      <w:tr w:rsidR="00704BA3" w:rsidRPr="001C4407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4BA3" w:rsidRDefault="00704BA3" w:rsidP="001C4407">
            <w:r>
              <w:t>6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4BA3" w:rsidRDefault="00704BA3" w:rsidP="001C4407">
            <w:r>
              <w:t>Load Audio File, Repeat Step 4 until all buttons have been pressed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4BA3" w:rsidRDefault="00704BA3" w:rsidP="001C4407">
            <w:r>
              <w:t>Suitable audio file (see product model)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4BA3" w:rsidRDefault="00704BA3" w:rsidP="001C4407">
            <w:r>
              <w:t>No exceptions occur</w:t>
            </w:r>
          </w:p>
        </w:tc>
        <w:tc>
          <w:tcPr>
            <w:tcW w:w="1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04BA3" w:rsidRPr="001C4407" w:rsidRDefault="00704BA3" w:rsidP="001C4407"/>
        </w:tc>
      </w:tr>
    </w:tbl>
    <w:p w:rsidR="001C4407" w:rsidRPr="001C4407" w:rsidRDefault="001C4407" w:rsidP="001C4407"/>
    <w:p w:rsidR="00AD0FDE" w:rsidRPr="00AD0FDE" w:rsidRDefault="00AD0FDE" w:rsidP="00AD0FDE">
      <w:pPr>
        <w:tabs>
          <w:tab w:val="num" w:pos="360"/>
        </w:tabs>
        <w:ind w:left="432" w:hanging="432"/>
        <w:outlineLvl w:val="0"/>
        <w:rPr>
          <w:rFonts w:ascii="Arial" w:eastAsia="Arial" w:hAnsi="Arial" w:cs="Arial"/>
          <w:b/>
          <w:bCs/>
        </w:rPr>
      </w:pPr>
      <w:r w:rsidRPr="00AD0FDE">
        <w:rPr>
          <w:rFonts w:ascii="Arial" w:eastAsia="Arial" w:hAnsi="Arial" w:cs="Arial"/>
          <w:b/>
          <w:bCs/>
        </w:rPr>
        <w:t xml:space="preserve">Test Case </w:t>
      </w:r>
      <w:r>
        <w:rPr>
          <w:rFonts w:ascii="Arial" w:eastAsia="Arial" w:hAnsi="Arial" w:cs="Arial"/>
          <w:b/>
          <w:bCs/>
        </w:rPr>
        <w:t>9</w:t>
      </w:r>
      <w:r w:rsidRPr="00AD0FDE">
        <w:rPr>
          <w:rFonts w:ascii="Arial" w:eastAsia="Arial" w:hAnsi="Arial" w:cs="Arial"/>
          <w:b/>
          <w:bCs/>
        </w:rPr>
        <w:t xml:space="preserve">: </w:t>
      </w:r>
      <w:r w:rsidR="00763736">
        <w:rPr>
          <w:rFonts w:ascii="Arial" w:eastAsia="Arial" w:hAnsi="Arial" w:cs="Arial"/>
          <w:b/>
          <w:bCs/>
        </w:rPr>
        <w:t>Visualization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/>
      </w:tblPr>
      <w:tblGrid>
        <w:gridCol w:w="874"/>
        <w:gridCol w:w="2675"/>
        <w:gridCol w:w="4004"/>
        <w:gridCol w:w="2667"/>
        <w:gridCol w:w="1625"/>
      </w:tblGrid>
      <w:tr w:rsidR="00AD0FDE" w:rsidRPr="00AD0FDE" w:rsidTr="006E05F5">
        <w:tblPrEx>
          <w:tblCellMar>
            <w:top w:w="0" w:type="dxa"/>
            <w:bottom w:w="0" w:type="dxa"/>
          </w:tblCellMar>
        </w:tblPrEx>
        <w:tc>
          <w:tcPr>
            <w:tcW w:w="8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Step</w:t>
            </w:r>
          </w:p>
        </w:tc>
        <w:tc>
          <w:tcPr>
            <w:tcW w:w="2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Description</w:t>
            </w:r>
          </w:p>
        </w:tc>
        <w:tc>
          <w:tcPr>
            <w:tcW w:w="40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Input Type/Value</w:t>
            </w:r>
          </w:p>
        </w:tc>
        <w:tc>
          <w:tcPr>
            <w:tcW w:w="26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Expected Results</w:t>
            </w:r>
          </w:p>
        </w:tc>
        <w:tc>
          <w:tcPr>
            <w:tcW w:w="16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Setup</w:t>
            </w:r>
          </w:p>
        </w:tc>
      </w:tr>
      <w:tr w:rsidR="00AD0FDE" w:rsidRPr="00AD0FDE" w:rsidTr="006E05F5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1</w:t>
            </w:r>
          </w:p>
        </w:tc>
        <w:tc>
          <w:tcPr>
            <w:tcW w:w="2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Open Visualization Window</w:t>
            </w:r>
          </w:p>
        </w:tc>
        <w:tc>
          <w:tcPr>
            <w:tcW w:w="40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pPr>
              <w:tabs>
                <w:tab w:val="left" w:pos="990"/>
              </w:tabs>
            </w:pPr>
            <w:r>
              <w:t>Click Event to show UI window</w:t>
            </w:r>
          </w:p>
        </w:tc>
        <w:tc>
          <w:tcPr>
            <w:tcW w:w="26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Visualization window appears</w:t>
            </w:r>
          </w:p>
        </w:tc>
        <w:tc>
          <w:tcPr>
            <w:tcW w:w="1625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Start core media player application</w:t>
            </w:r>
          </w:p>
        </w:tc>
      </w:tr>
      <w:tr w:rsidR="00AD0FDE" w:rsidRPr="00AD0FDE" w:rsidTr="006E05F5">
        <w:tblPrEx>
          <w:tblCellMar>
            <w:top w:w="0" w:type="dxa"/>
            <w:bottom w:w="0" w:type="dxa"/>
          </w:tblCellMar>
        </w:tblPrEx>
        <w:tc>
          <w:tcPr>
            <w:tcW w:w="8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2</w:t>
            </w:r>
          </w:p>
        </w:tc>
        <w:tc>
          <w:tcPr>
            <w:tcW w:w="2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Load Audio File</w:t>
            </w:r>
          </w:p>
        </w:tc>
        <w:tc>
          <w:tcPr>
            <w:tcW w:w="40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Single Click Event</w:t>
            </w:r>
          </w:p>
        </w:tc>
        <w:tc>
          <w:tcPr>
            <w:tcW w:w="26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NA</w:t>
            </w:r>
          </w:p>
        </w:tc>
        <w:tc>
          <w:tcPr>
            <w:tcW w:w="162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/>
        </w:tc>
      </w:tr>
      <w:tr w:rsidR="00AD0FDE" w:rsidRPr="00AD0FDE" w:rsidTr="006E05F5">
        <w:tblPrEx>
          <w:tblCellMar>
            <w:top w:w="0" w:type="dxa"/>
            <w:bottom w:w="0" w:type="dxa"/>
          </w:tblCellMar>
        </w:tblPrEx>
        <w:tc>
          <w:tcPr>
            <w:tcW w:w="8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>
            <w:r w:rsidRPr="00AD0FDE">
              <w:t>3</w:t>
            </w:r>
          </w:p>
        </w:tc>
        <w:tc>
          <w:tcPr>
            <w:tcW w:w="2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Play Audio File</w:t>
            </w:r>
          </w:p>
        </w:tc>
        <w:tc>
          <w:tcPr>
            <w:tcW w:w="400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Play Button Event</w:t>
            </w:r>
          </w:p>
        </w:tc>
        <w:tc>
          <w:tcPr>
            <w:tcW w:w="26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6E05F5" w:rsidP="00AD0FDE">
            <w:r>
              <w:t>A visualization related to the various qualities of the music appears</w:t>
            </w:r>
          </w:p>
        </w:tc>
        <w:tc>
          <w:tcPr>
            <w:tcW w:w="162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AD0FDE" w:rsidRPr="00AD0FDE" w:rsidRDefault="00AD0FDE" w:rsidP="00AD0FDE"/>
        </w:tc>
      </w:tr>
    </w:tbl>
    <w:p w:rsidR="006E05F5" w:rsidRPr="006E05F5" w:rsidRDefault="006E05F5" w:rsidP="006E05F5">
      <w:pPr>
        <w:tabs>
          <w:tab w:val="num" w:pos="360"/>
        </w:tabs>
        <w:ind w:left="432" w:hanging="432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Test Case 10</w:t>
      </w:r>
      <w:r w:rsidRPr="006E05F5">
        <w:rPr>
          <w:rFonts w:ascii="Arial" w:eastAsia="Arial" w:hAnsi="Arial" w:cs="Arial"/>
          <w:b/>
          <w:bCs/>
        </w:rPr>
        <w:t xml:space="preserve">: </w:t>
      </w:r>
      <w:r>
        <w:rPr>
          <w:rFonts w:ascii="Arial" w:eastAsia="Arial" w:hAnsi="Arial" w:cs="Arial"/>
          <w:b/>
          <w:bCs/>
        </w:rPr>
        <w:t>Delay Loaded Dynamic Plugins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6E05F5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>
            <w:r w:rsidRPr="006E05F5"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>
            <w:r w:rsidRPr="006E05F5"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>
            <w:r w:rsidRPr="006E05F5"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>
            <w:r w:rsidRPr="006E05F5"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>
            <w:r w:rsidRPr="006E05F5">
              <w:t>Setup</w:t>
            </w:r>
          </w:p>
        </w:tc>
      </w:tr>
      <w:tr w:rsidR="006E05F5" w:rsidRPr="006E05F5" w:rsidTr="00693A5A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>
            <w:r w:rsidRPr="006E05F5"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397E8E" w:rsidP="006E05F5">
            <w:r>
              <w:t>Start main project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397E8E" w:rsidP="006E05F5">
            <w:pPr>
              <w:tabs>
                <w:tab w:val="left" w:pos="990"/>
              </w:tabs>
            </w:pPr>
            <w:r>
              <w:t>Double Click Event on main executable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397E8E" w:rsidP="006E05F5">
            <w:r>
              <w:t>Main program starts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397E8E" w:rsidP="006E05F5">
            <w:r>
              <w:t>NA</w:t>
            </w:r>
          </w:p>
        </w:tc>
      </w:tr>
      <w:tr w:rsidR="006E05F5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>
            <w:r w:rsidRPr="006E05F5"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397E8E" w:rsidP="00397E8E">
            <w:r>
              <w:t>Load a plugin using each type of interface supoort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397E8E" w:rsidP="006E05F5">
            <w:r>
              <w:t>Variety of click events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397E8E" w:rsidP="006E05F5">
            <w:r>
              <w:t>No exceptions regarding improper or missing DLLs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E05F5" w:rsidRPr="006E05F5" w:rsidRDefault="006E05F5" w:rsidP="006E05F5"/>
        </w:tc>
      </w:tr>
      <w:tr w:rsidR="00397E8E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>
            <w:r w:rsidRPr="006E05F5"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>
            <w:r>
              <w:t>Ensure every plugin for the product model loads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>
            <w:r>
              <w:t>Various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93A5A">
            <w:r>
              <w:t>No exceptions regarding improper or missing DLLs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/>
        </w:tc>
      </w:tr>
      <w:tr w:rsidR="00397E8E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>
            <w:r w:rsidRPr="006E05F5">
              <w:t>4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>
            <w:r>
              <w:t>Ensure normal playback functionality occurs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>
            <w:r>
              <w:t>Load a supported media file and play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>
            <w:r>
              <w:t>Playback occurs properly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7E8E" w:rsidRPr="006E05F5" w:rsidRDefault="00397E8E" w:rsidP="006E05F5"/>
        </w:tc>
      </w:tr>
    </w:tbl>
    <w:p w:rsidR="006E05F5" w:rsidRPr="006E05F5" w:rsidRDefault="006E05F5" w:rsidP="006E05F5"/>
    <w:p w:rsidR="00140400" w:rsidRPr="006E05F5" w:rsidRDefault="00140400" w:rsidP="00140400">
      <w:pPr>
        <w:tabs>
          <w:tab w:val="num" w:pos="360"/>
        </w:tabs>
        <w:ind w:left="432" w:hanging="432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Test Case 11</w:t>
      </w:r>
      <w:r w:rsidRPr="006E05F5">
        <w:rPr>
          <w:rFonts w:ascii="Arial" w:eastAsia="Arial" w:hAnsi="Arial" w:cs="Arial"/>
          <w:b/>
          <w:bCs/>
        </w:rPr>
        <w:t xml:space="preserve">: </w:t>
      </w:r>
      <w:r>
        <w:rPr>
          <w:rFonts w:ascii="Arial" w:eastAsia="Arial" w:hAnsi="Arial" w:cs="Arial"/>
          <w:b/>
          <w:bCs/>
        </w:rPr>
        <w:t>Program Endurance Test</w:t>
      </w:r>
    </w:p>
    <w:tbl>
      <w:tblPr>
        <w:tblW w:w="0" w:type="auto"/>
        <w:tblLook w:val="0000"/>
      </w:tblPr>
      <w:tblGrid>
        <w:gridCol w:w="874"/>
        <w:gridCol w:w="2675"/>
        <w:gridCol w:w="4004"/>
        <w:gridCol w:w="2667"/>
        <w:gridCol w:w="1625"/>
      </w:tblGrid>
      <w:tr w:rsidR="00140400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Step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Description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Input Type/Value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Expected Results</w:t>
            </w:r>
          </w:p>
        </w:tc>
        <w:tc>
          <w:tcPr>
            <w:tcW w:w="1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Setup</w:t>
            </w:r>
          </w:p>
        </w:tc>
      </w:tr>
      <w:tr w:rsidR="00140400" w:rsidRPr="006E05F5" w:rsidTr="00693A5A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1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Perform each test case without closing the program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pPr>
              <w:tabs>
                <w:tab w:val="left" w:pos="990"/>
              </w:tabs>
            </w:pPr>
            <w:r>
              <w:t>See each TC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All test cases succeed</w:t>
            </w:r>
          </w:p>
        </w:tc>
        <w:tc>
          <w:tcPr>
            <w:tcW w:w="16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140400" w:rsidRDefault="00140400" w:rsidP="00140400">
            <w:r>
              <w:t>Start core media player</w:t>
            </w:r>
          </w:p>
        </w:tc>
      </w:tr>
      <w:tr w:rsidR="00140400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2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Leave program running without media playing for 12 hours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NA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No excess memory consumed, program still running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/>
        </w:tc>
      </w:tr>
      <w:tr w:rsidR="00140400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3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Leave program running with media playing for 12 hours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NA</w:t>
            </w:r>
          </w:p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No excess memory consumed, program still running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/>
        </w:tc>
      </w:tr>
      <w:tr w:rsidR="00140400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 w:rsidRPr="006E05F5">
              <w:t>4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140400">
            <w:r>
              <w:t>Repeat Step 1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/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All test cases succeed</w:t>
            </w:r>
          </w:p>
        </w:tc>
        <w:tc>
          <w:tcPr>
            <w:tcW w:w="162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/>
        </w:tc>
      </w:tr>
      <w:tr w:rsidR="00140400" w:rsidRPr="006E05F5" w:rsidTr="00693A5A">
        <w:tblPrEx>
          <w:tblCellMar>
            <w:top w:w="0" w:type="dxa"/>
            <w:bottom w:w="0" w:type="dxa"/>
          </w:tblCellMar>
        </w:tblPrEx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>
            <w:r>
              <w:t>5</w:t>
            </w:r>
          </w:p>
        </w:tc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Default="00140400" w:rsidP="00140400">
            <w:r>
              <w:t>Close Program</w:t>
            </w:r>
          </w:p>
        </w:tc>
        <w:tc>
          <w:tcPr>
            <w:tcW w:w="40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/>
        </w:tc>
        <w:tc>
          <w:tcPr>
            <w:tcW w:w="2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Default="00140400" w:rsidP="00693A5A">
            <w:r>
              <w:t>Program terminates without exception</w:t>
            </w:r>
          </w:p>
        </w:tc>
        <w:tc>
          <w:tcPr>
            <w:tcW w:w="16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400" w:rsidRPr="006E05F5" w:rsidRDefault="00140400" w:rsidP="00693A5A"/>
        </w:tc>
      </w:tr>
    </w:tbl>
    <w:p w:rsidR="001C4407" w:rsidRDefault="001C4407"/>
    <w:sectPr w:rsidR="001C4407">
      <w:headerReference w:type="default" r:id="rId7"/>
      <w:pgSz w:w="15840" w:h="12240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EF3" w:rsidRDefault="003C3EF3">
      <w:r>
        <w:separator/>
      </w:r>
    </w:p>
  </w:endnote>
  <w:endnote w:type="continuationSeparator" w:id="1">
    <w:p w:rsidR="003C3EF3" w:rsidRDefault="003C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EF3" w:rsidRDefault="003C3EF3">
      <w:r>
        <w:separator/>
      </w:r>
    </w:p>
  </w:footnote>
  <w:footnote w:type="continuationSeparator" w:id="1">
    <w:p w:rsidR="003C3EF3" w:rsidRDefault="003C3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0F6" w:rsidRDefault="002D70F6"/>
  <w:p w:rsidR="002D70F6" w:rsidRDefault="002D70F6">
    <w:pPr>
      <w:rPr>
        <w:rFonts w:ascii="Arial" w:eastAsia="Arial" w:hAnsi="Arial" w:cs="Arial"/>
        <w:sz w:val="22"/>
        <w:szCs w:val="22"/>
      </w:rPr>
    </w:pPr>
  </w:p>
  <w:p w:rsidR="002D70F6" w:rsidRDefault="002D70F6">
    <w:pPr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firstLine="79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232" w:firstLine="100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2736" w:firstLine="14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firstLine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74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432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7B3E"/>
    <w:rsid w:val="00140400"/>
    <w:rsid w:val="001515BA"/>
    <w:rsid w:val="001C4407"/>
    <w:rsid w:val="002A4DF7"/>
    <w:rsid w:val="002D70F6"/>
    <w:rsid w:val="00384958"/>
    <w:rsid w:val="00397E8E"/>
    <w:rsid w:val="003A45B7"/>
    <w:rsid w:val="003B0620"/>
    <w:rsid w:val="003C3EF3"/>
    <w:rsid w:val="004E2827"/>
    <w:rsid w:val="00580557"/>
    <w:rsid w:val="005A2DA6"/>
    <w:rsid w:val="006B3746"/>
    <w:rsid w:val="006E05F5"/>
    <w:rsid w:val="00704BA3"/>
    <w:rsid w:val="00714D43"/>
    <w:rsid w:val="00763736"/>
    <w:rsid w:val="008B6F1F"/>
    <w:rsid w:val="00935D16"/>
    <w:rsid w:val="00AC2CA3"/>
    <w:rsid w:val="00AD0FDE"/>
    <w:rsid w:val="00AE27AB"/>
    <w:rsid w:val="00B238DF"/>
    <w:rsid w:val="00C80AB2"/>
    <w:rsid w:val="00CE3AF4"/>
    <w:rsid w:val="00D309D2"/>
    <w:rsid w:val="00D84221"/>
    <w:rsid w:val="00DE00AD"/>
    <w:rsid w:val="00E80F8C"/>
    <w:rsid w:val="00EA6C3B"/>
    <w:rsid w:val="00F2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400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spacing w:before="240" w:after="60"/>
      <w:ind w:left="43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ind w:left="576" w:hanging="57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ind w:left="720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ind w:left="1152" w:hanging="1152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link w:val="FootnoteTextChar"/>
    <w:rsid w:val="00714D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14D43"/>
    <w:rPr>
      <w:color w:val="000000"/>
    </w:rPr>
  </w:style>
  <w:style w:type="character" w:customStyle="1" w:styleId="Heading1Char">
    <w:name w:val="Heading 1 Char"/>
    <w:basedOn w:val="DefaultParagraphFont"/>
    <w:link w:val="Heading1"/>
    <w:rsid w:val="006B3746"/>
    <w:rPr>
      <w:rFonts w:ascii="Arial" w:eastAsia="Arial" w:hAnsi="Arial" w:cs="Arial"/>
      <w:b/>
      <w:bCs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13</cp:revision>
  <cp:lastPrinted>1601-01-01T00:00:00Z</cp:lastPrinted>
  <dcterms:created xsi:type="dcterms:W3CDTF">2011-02-17T05:31:00Z</dcterms:created>
  <dcterms:modified xsi:type="dcterms:W3CDTF">2011-02-17T05:49:00Z</dcterms:modified>
</cp:coreProperties>
</file>